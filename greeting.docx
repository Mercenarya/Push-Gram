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Xin chào, tôi tên là Quốc Minh.</w:t>
        <w:br/>
        <w:t>Chào mừng bạn đến với ứng dụng của tôi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