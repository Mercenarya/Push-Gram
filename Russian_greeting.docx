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my name is Quoc Minh.</w:t>
        <w:br/>
        <w:t>Welcome to my application</w:t>
        <w:br/>
        <w:br/>
        <w:br/>
        <w:t>привет, меня зовут Куок Мин.</w:t>
        <w:br/>
        <w:t>Добро пожаловать в мою заявку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